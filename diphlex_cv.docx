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Diphlex Okumu</w:t>
      </w:r>
    </w:p>
    <w:p>
      <w:r>
        <w:t>📞 0740338345 | ✉️ okumudiphlex254@gmail.com | 📍 Embu, Kenya</w:t>
      </w:r>
    </w:p>
    <w:p>
      <w:pPr>
        <w:pStyle w:val="Heading1"/>
      </w:pPr>
      <w:r>
        <w:t>Career Objective</w:t>
      </w:r>
    </w:p>
    <w:p>
      <w:r>
        <w:t>Motivated and versatile graduate of Industrial Chemistry with hands-on experience in process operations, laboratory analysis, customer service, and sales. Seeking a Shop Assistant position to utilize my strong interpersonal, communication, and technical skills in a dynamic work environment.</w:t>
      </w:r>
    </w:p>
    <w:p>
      <w:pPr>
        <w:pStyle w:val="Heading1"/>
      </w:pPr>
      <w:r>
        <w:t>Education</w:t>
      </w:r>
    </w:p>
    <w:p>
      <w:r>
        <w:t>University of Embu</w:t>
        <w:br/>
        <w:t>BSc. Industrial Chemistry (Awaiting Graduation - Sept 2025)</w:t>
        <w:br/>
        <w:t>Certificate: Attached</w:t>
      </w:r>
    </w:p>
    <w:p>
      <w:r>
        <w:t>Kanyawanga Boys High School</w:t>
        <w:br/>
        <w:t>KCSE Certificate</w:t>
        <w:br/>
        <w:t>Certificate: Attached</w:t>
      </w:r>
    </w:p>
    <w:p>
      <w:pPr>
        <w:pStyle w:val="Heading1"/>
      </w:pPr>
      <w:r>
        <w:t>Work Experience</w:t>
      </w:r>
    </w:p>
    <w:p>
      <w:r>
        <w:t>Sony Sugar Company - Attachment (2 Months)</w:t>
        <w:br/>
        <w:t>Process Technician &amp; Laboratory Analyst</w:t>
        <w:br/>
        <w:t>- Conducted chemical and process analysis in the factory</w:t>
        <w:br/>
        <w:t>- Assisted in maintaining production quality standards</w:t>
        <w:br/>
        <w:t>- Operated and monitored laboratory instruments</w:t>
      </w:r>
    </w:p>
    <w:p>
      <w:r>
        <w:t>Jomp Private Primary School, Migori - Teacher (2 Months)</w:t>
        <w:br/>
        <w:t>- Taught science and mathematics to primary students</w:t>
        <w:br/>
        <w:t>- Maintained class discipline and student performance records</w:t>
      </w:r>
    </w:p>
    <w:p>
      <w:r>
        <w:t>Freelance Broker/Salesman - Self-employed (1 Year)</w:t>
        <w:br/>
        <w:t>- Sold and marketed diverse consumer products</w:t>
        <w:br/>
        <w:t>- Negotiated prices and linked buyers with sellers</w:t>
        <w:br/>
        <w:t>- Built lasting customer relationships through excellent service</w:t>
      </w:r>
    </w:p>
    <w:p>
      <w:pPr>
        <w:pStyle w:val="Heading1"/>
      </w:pPr>
      <w:r>
        <w:t>Skills</w:t>
      </w:r>
    </w:p>
    <w:p>
      <w:r>
        <w:t>- Customer Service &amp; Persuasion</w:t>
      </w:r>
    </w:p>
    <w:p>
      <w:r>
        <w:t>- Web Design &amp; Development</w:t>
      </w:r>
    </w:p>
    <w:p>
      <w:r>
        <w:t>- Household &amp; Cosmetic Product Formulation</w:t>
      </w:r>
    </w:p>
    <w:p>
      <w:r>
        <w:t>- Communication &amp; Teamwork</w:t>
      </w:r>
    </w:p>
    <w:p>
      <w:r>
        <w:t>- Laboratory Analysis</w:t>
      </w:r>
    </w:p>
    <w:p>
      <w:r>
        <w:t>- Sales &amp; Product Marketing</w:t>
      </w:r>
    </w:p>
    <w:p>
      <w:pPr>
        <w:pStyle w:val="Heading1"/>
      </w:pPr>
      <w:r>
        <w:t>Referees</w:t>
      </w:r>
    </w:p>
    <w:p>
      <w:r>
        <w:t>1. Mr. Joseph Otieno</w:t>
        <w:br/>
        <w:t>Supervisor – Sony Sugar Company</w:t>
        <w:br/>
        <w:t>Phone: 0729404469</w:t>
      </w:r>
    </w:p>
    <w:p>
      <w:r>
        <w:t>2. Ms. Mary Akinyi</w:t>
        <w:br/>
        <w:t>Teacher – Kanyawanga Boys High School</w:t>
        <w:br/>
        <w:t>Phone: 0743698081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